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media/image1.png" ContentType="image/png"/>
  <Override PartName="/word/media/image2.jpeg" ContentType="image/jpeg"/>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Retrospective on the Agile Method</w:t>
      </w:r>
    </w:p>
    <w:p>
      <w:pPr>
        <w:pStyle w:val="Normal"/>
        <w:rPr/>
      </w:pPr>
      <w:r>
        <w:rPr/>
        <w:t>This document summarizes our reflections on the use of the Agile methodology throughout the PLD AGILE project. Each member of the team shares their experience, highlighting the strengths, challenges, and lessons learned from this collaborative approach.</w:t>
      </w:r>
    </w:p>
    <w:p>
      <w:pPr>
        <w:pStyle w:val="Heading2"/>
        <w:rPr/>
      </w:pPr>
      <w:r>
        <w:rPr/>
        <w:t>Elise BACHET</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Andy GONZALES</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Louis LABORY</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Jason LAVAL</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23"/>
        <w:gridCol w:w="6133"/>
      </w:tblGrid>
      <w:tr>
        <w:trPr/>
        <w:tc>
          <w:tcPr>
            <w:tcW w:w="2723" w:type="dxa"/>
            <w:tcBorders/>
          </w:tcPr>
          <w:p>
            <w:pPr>
              <w:pStyle w:val="Normal"/>
              <w:rPr>
                <w:lang w:val="fr-FR"/>
              </w:rPr>
            </w:pPr>
            <w:r>
              <w:drawing>
                <wp:anchor behindDoc="0" distT="0" distB="0" distL="0" distR="0" simplePos="0" locked="0" layoutInCell="1" allowOverlap="1" relativeHeight="2">
                  <wp:simplePos x="0" y="0"/>
                  <wp:positionH relativeFrom="column">
                    <wp:posOffset>-635</wp:posOffset>
                  </wp:positionH>
                  <wp:positionV relativeFrom="paragraph">
                    <wp:posOffset>34290</wp:posOffset>
                  </wp:positionV>
                  <wp:extent cx="857885" cy="1219200"/>
                  <wp:effectExtent l="0" t="0" r="0" b="0"/>
                  <wp:wrapNone/>
                  <wp:docPr id="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2"/>
                          <pic:cNvPicPr>
                            <a:picLocks noChangeAspect="1" noChangeArrowheads="1"/>
                          </pic:cNvPicPr>
                        </pic:nvPicPr>
                        <pic:blipFill>
                          <a:blip r:embed="rId2"/>
                          <a:stretch>
                            <a:fillRect/>
                          </a:stretch>
                        </pic:blipFill>
                        <pic:spPr bwMode="auto">
                          <a:xfrm>
                            <a:off x="0" y="0"/>
                            <a:ext cx="857885" cy="1219200"/>
                          </a:xfrm>
                          <a:prstGeom prst="rect">
                            <a:avLst/>
                          </a:prstGeom>
                          <a:noFill/>
                        </pic:spPr>
                      </pic:pic>
                    </a:graphicData>
                  </a:graphic>
                </wp:anchor>
              </w:drawing>
            </w:r>
            <w:r>
              <w:rPr/>
              <w:t xml:space="preserve">📷 </w:t>
            </w:r>
            <w:r>
              <w:rPr/>
              <w:t>Insert</w:t>
            </w:r>
          </w:p>
          <w:p>
            <w:pPr>
              <w:pStyle w:val="Normal"/>
              <w:widowControl/>
              <w:bidi w:val="0"/>
              <w:spacing w:lineRule="auto" w:line="276" w:before="0" w:after="200"/>
              <w:jc w:val="start"/>
              <w:rPr/>
            </w:pPr>
            <w:r>
              <w:rPr/>
              <w:t>here</w:t>
            </w:r>
          </w:p>
        </w:tc>
        <w:tc>
          <w:tcPr>
            <w:tcW w:w="6133" w:type="dxa"/>
            <w:tcBorders/>
          </w:tcPr>
          <w:p>
            <w:pPr>
              <w:pStyle w:val="Normal"/>
              <w:rPr/>
            </w:pPr>
            <w:r>
              <w:rPr/>
            </w:r>
          </w:p>
          <w:p>
            <w:pPr>
              <w:pStyle w:val="Normal"/>
              <w:rPr>
                <w:lang w:val="fr-FR"/>
              </w:rPr>
            </w:pPr>
            <w:r>
              <w:rPr>
                <w:b/>
                <w:bCs/>
                <w:lang w:val="fr-FR"/>
              </w:rPr>
              <w:t>Personal feedback on Agile experience</w:t>
            </w:r>
          </w:p>
          <w:p>
            <w:pPr>
              <w:pStyle w:val="Normal"/>
              <w:numPr>
                <w:ilvl w:val="0"/>
                <w:numId w:val="7"/>
              </w:numPr>
              <w:rPr>
                <w:lang w:val="fr-FR"/>
              </w:rPr>
            </w:pPr>
            <w:r>
              <w:rPr>
                <w:b/>
                <w:bCs/>
                <w:lang w:val="fr-FR"/>
              </w:rPr>
              <w:t>What I appreciated most about Agile:</w:t>
            </w:r>
            <w:r>
              <w:rPr>
                <w:lang w:val="fr-FR"/>
              </w:rPr>
              <w:br/>
              <w:t>Having the client’s feedback throughout the process really helps avoid “tunnel vision” and keeps the team focused on what truly matters.</w:t>
            </w:r>
          </w:p>
          <w:p>
            <w:pPr>
              <w:pStyle w:val="Normal"/>
              <w:numPr>
                <w:ilvl w:val="0"/>
                <w:numId w:val="7"/>
              </w:numPr>
              <w:rPr>
                <w:lang w:val="fr-FR"/>
              </w:rPr>
            </w:pPr>
            <w:r>
              <w:rPr>
                <w:b/>
                <w:bCs/>
                <w:lang w:val="fr-FR"/>
              </w:rPr>
              <w:t>What I found most challenging:</w:t>
            </w:r>
            <w:r>
              <w:rPr>
                <w:lang w:val="fr-FR"/>
              </w:rPr>
              <w:br/>
              <w:t>Consistently delivering the planned features on time was demanding — it’s a real challenge to keep the project moving forward at a steady pace.</w:t>
            </w:r>
          </w:p>
          <w:p>
            <w:pPr>
              <w:pStyle w:val="Normal"/>
              <w:numPr>
                <w:ilvl w:val="0"/>
                <w:numId w:val="7"/>
              </w:numPr>
              <w:rPr>
                <w:lang w:val="fr-FR"/>
              </w:rPr>
            </w:pPr>
            <w:r>
              <w:rPr>
                <w:b/>
                <w:bCs/>
                <w:lang w:val="fr-FR"/>
              </w:rPr>
              <w:t>What I learned for future projects:</w:t>
            </w:r>
            <w:r>
              <w:rPr>
                <w:lang w:val="fr-FR"/>
              </w:rPr>
              <w:br/>
              <w:t>Feedback is extremely valuable, and early project meetings are essential to ensure good coordination and alignment within the team.</w:t>
            </w:r>
          </w:p>
          <w:p>
            <w:pPr>
              <w:pStyle w:val="ListBullet"/>
              <w:numPr>
                <w:ilvl w:val="0"/>
                <w:numId w:val="0"/>
              </w:numPr>
              <w:spacing w:before="0" w:after="200"/>
              <w:ind w:hanging="0" w:start="360"/>
              <w:contextualSpacing/>
              <w:rPr>
                <w:lang w:val="fr-FR"/>
              </w:rPr>
            </w:pPr>
            <w:r>
              <w:rPr>
                <w:lang w:val="fr-FR"/>
              </w:rPr>
            </w:r>
          </w:p>
        </w:tc>
      </w:tr>
    </w:tbl>
    <w:p>
      <w:pPr>
        <w:pStyle w:val="Normal"/>
        <w:rPr>
          <w:lang w:val="fr-FR"/>
        </w:rPr>
      </w:pPr>
      <w:r>
        <w:rPr>
          <w:lang w:val="fr-FR"/>
        </w:rPr>
      </w:r>
    </w:p>
    <w:p>
      <w:pPr>
        <w:pStyle w:val="Heading2"/>
        <w:rPr/>
      </w:pPr>
      <w:r>
        <w:rPr/>
        <w:t>William MICHAUD</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drawing>
                <wp:anchor behindDoc="0" distT="0" distB="0" distL="0" distR="0" simplePos="0" locked="0" layoutInCell="0" allowOverlap="1" relativeHeight="3">
                  <wp:simplePos x="0" y="0"/>
                  <wp:positionH relativeFrom="column">
                    <wp:posOffset>-8890</wp:posOffset>
                  </wp:positionH>
                  <wp:positionV relativeFrom="paragraph">
                    <wp:posOffset>788035</wp:posOffset>
                  </wp:positionV>
                  <wp:extent cx="1597660" cy="159766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3"/>
                          <a:stretch>
                            <a:fillRect/>
                          </a:stretch>
                        </pic:blipFill>
                        <pic:spPr bwMode="auto">
                          <a:xfrm>
                            <a:off x="0" y="0"/>
                            <a:ext cx="1597660" cy="1597660"/>
                          </a:xfrm>
                          <a:prstGeom prst="rect">
                            <a:avLst/>
                          </a:prstGeom>
                          <a:noFill/>
                        </pic:spPr>
                      </pic:pic>
                    </a:graphicData>
                  </a:graphic>
                </wp:anchor>
              </w:drawing>
            </w:r>
          </w:p>
        </w:tc>
        <w:tc>
          <w:tcPr>
            <w:tcW w:w="6124" w:type="dxa"/>
            <w:tcBorders/>
          </w:tcPr>
          <w:p>
            <w:pPr>
              <w:pStyle w:val="Normal"/>
              <w:rPr/>
            </w:pPr>
            <w:r>
              <w:rPr/>
            </w:r>
          </w:p>
          <w:p>
            <w:pPr>
              <w:pStyle w:val="BodyText"/>
              <w:rPr>
                <w:b w:val="false"/>
                <w:bCs w:val="false"/>
              </w:rPr>
            </w:pPr>
            <w:r>
              <w:rPr>
                <w:rStyle w:val="Strong"/>
              </w:rPr>
              <w:t>Personal feedback on Agile experience:</w:t>
            </w:r>
          </w:p>
          <w:p>
            <w:pPr>
              <w:pStyle w:val="BodyText"/>
              <w:numPr>
                <w:ilvl w:val="0"/>
                <w:numId w:val="8"/>
              </w:numPr>
              <w:tabs>
                <w:tab w:val="clear" w:pos="720"/>
                <w:tab w:val="left" w:pos="0" w:leader="none"/>
              </w:tabs>
              <w:spacing w:before="0" w:after="200"/>
              <w:ind w:hanging="283" w:start="709"/>
              <w:rPr/>
            </w:pPr>
            <w:r>
              <w:rPr>
                <w:rStyle w:val="Strong"/>
              </w:rPr>
              <w:t>What I appreciated most about Agile:</w:t>
            </w:r>
            <w:r>
              <w:rPr/>
              <w:br/>
              <w:t>Having a clear and precise list of all the tasks to complete.</w:t>
            </w:r>
          </w:p>
          <w:p>
            <w:pPr>
              <w:pStyle w:val="BodyText"/>
              <w:numPr>
                <w:ilvl w:val="0"/>
                <w:numId w:val="8"/>
              </w:numPr>
              <w:tabs>
                <w:tab w:val="clear" w:pos="720"/>
                <w:tab w:val="left" w:pos="0" w:leader="none"/>
              </w:tabs>
              <w:spacing w:before="0" w:after="200"/>
              <w:ind w:hanging="283" w:start="709"/>
              <w:rPr/>
            </w:pPr>
            <w:r>
              <w:rPr>
                <w:rStyle w:val="Strong"/>
              </w:rPr>
              <w:t>What I found most challenging:</w:t>
            </w:r>
            <w:r>
              <w:rPr/>
              <w:br/>
              <w:t>It was sometimes difficult to have a working version of the app ready on time, especially in the early stages of development when most of the functionalities were not yet implemented.</w:t>
            </w:r>
          </w:p>
          <w:p>
            <w:pPr>
              <w:pStyle w:val="BodyText"/>
              <w:numPr>
                <w:ilvl w:val="0"/>
                <w:numId w:val="8"/>
              </w:numPr>
              <w:tabs>
                <w:tab w:val="clear" w:pos="720"/>
                <w:tab w:val="left" w:pos="0" w:leader="none"/>
              </w:tabs>
              <w:spacing w:before="0" w:after="200"/>
              <w:ind w:hanging="283" w:start="709"/>
              <w:rPr/>
            </w:pPr>
            <w:r>
              <w:rPr>
                <w:rStyle w:val="Strong"/>
              </w:rPr>
              <w:t>What I learned for future projects:</w:t>
            </w:r>
            <w:r>
              <w:rPr/>
              <w:br/>
              <w:t>I learned a lot about teamwork — how to divide tasks effectively and support each other when needed.</w:t>
            </w:r>
          </w:p>
        </w:tc>
      </w:tr>
    </w:tbl>
    <w:p>
      <w:pPr>
        <w:pStyle w:val="Normal"/>
        <w:rPr/>
      </w:pPr>
      <w:r>
        <w:rPr/>
      </w:r>
    </w:p>
    <w:p>
      <w:pPr>
        <w:pStyle w:val="Heading2"/>
        <w:rPr/>
      </w:pPr>
      <w:r>
        <w:rPr/>
        <w:t>Lou REINA-KUTZINGER</w:t>
      </w:r>
    </w:p>
    <w:tbl>
      <w:tblPr>
        <w:tblW w:w="8856" w:type="dxa"/>
        <w:jc w:val="start"/>
        <w:tblInd w:w="0" w:type="dxa"/>
        <w:tblLayout w:type="fixed"/>
        <w:tblCellMar>
          <w:top w:w="0" w:type="dxa"/>
          <w:start w:w="108" w:type="dxa"/>
          <w:bottom w:w="0" w:type="dxa"/>
          <w:end w:w="108" w:type="dxa"/>
        </w:tblCellMar>
        <w:tblLook w:firstRow="1" w:noVBand="1" w:lastRow="0" w:firstColumn="1" w:lastColumn="0" w:noHBand="0" w:val="04a0"/>
      </w:tblPr>
      <w:tblGrid>
        <w:gridCol w:w="2732"/>
        <w:gridCol w:w="6124"/>
      </w:tblGrid>
      <w:tr>
        <w:trPr/>
        <w:tc>
          <w:tcPr>
            <w:tcW w:w="2732" w:type="dxa"/>
            <w:tcBorders/>
          </w:tcPr>
          <w:p>
            <w:pPr>
              <w:pStyle w:val="Normal"/>
              <w:widowControl/>
              <w:bidi w:val="0"/>
              <w:spacing w:lineRule="auto" w:line="276" w:before="0" w:after="200"/>
              <w:jc w:val="start"/>
              <w:rPr/>
            </w:pPr>
            <w:r>
              <w:rPr/>
              <w:t xml:space="preserve">📷 </w:t>
            </w:r>
            <w:r>
              <w:rPr/>
              <w:t>Insert photo here</w:t>
            </w:r>
          </w:p>
        </w:tc>
        <w:tc>
          <w:tcPr>
            <w:tcW w:w="6124" w:type="dxa"/>
            <w:tcBorders/>
          </w:tcPr>
          <w:p>
            <w:pPr>
              <w:pStyle w:val="Normal"/>
              <w:rPr/>
            </w:pPr>
            <w:r>
              <w:rPr/>
            </w:r>
          </w:p>
          <w:p>
            <w:pPr>
              <w:pStyle w:val="Normal"/>
              <w:rPr/>
            </w:pPr>
            <w:r>
              <w:rPr/>
              <w:t>Personal feedback on Agile experience:</w:t>
            </w:r>
          </w:p>
          <w:p>
            <w:pPr>
              <w:pStyle w:val="ListBullet"/>
              <w:numPr>
                <w:ilvl w:val="0"/>
                <w:numId w:val="1"/>
              </w:numPr>
              <w:rPr/>
            </w:pPr>
            <w:r>
              <w:rPr/>
              <w:t xml:space="preserve">• </w:t>
            </w:r>
            <w:r>
              <w:rPr/>
              <w:t>What I appreciated most about Agile:</w:t>
            </w:r>
          </w:p>
          <w:p>
            <w:pPr>
              <w:pStyle w:val="ListBullet"/>
              <w:numPr>
                <w:ilvl w:val="0"/>
                <w:numId w:val="1"/>
              </w:numPr>
              <w:rPr/>
            </w:pPr>
            <w:r>
              <w:rPr/>
              <w:t xml:space="preserve">• </w:t>
            </w:r>
            <w:r>
              <w:rPr/>
              <w:t>What I found most challenging:</w:t>
            </w:r>
          </w:p>
          <w:p>
            <w:pPr>
              <w:pStyle w:val="ListBullet"/>
              <w:numPr>
                <w:ilvl w:val="0"/>
                <w:numId w:val="1"/>
              </w:numPr>
              <w:spacing w:before="0" w:after="200"/>
              <w:contextualSpacing/>
              <w:rPr/>
            </w:pPr>
            <w:r>
              <w:rPr/>
              <w:t xml:space="preserve">• </w:t>
            </w:r>
            <w:r>
              <w:rPr/>
              <w:t>What I learned for future projects:</w:t>
            </w:r>
          </w:p>
        </w:tc>
      </w:tr>
    </w:tbl>
    <w:p>
      <w:pPr>
        <w:pStyle w:val="Normal"/>
        <w:rPr/>
      </w:pPr>
      <w:r>
        <w:rPr/>
      </w:r>
    </w:p>
    <w:p>
      <w:pPr>
        <w:pStyle w:val="Heading2"/>
        <w:rPr/>
      </w:pPr>
      <w:r>
        <w:rPr/>
        <w:t>Team Summary</w:t>
      </w:r>
    </w:p>
    <w:p>
      <w:pPr>
        <w:pStyle w:val="Normal"/>
        <w:widowControl/>
        <w:bidi w:val="0"/>
        <w:spacing w:lineRule="auto" w:line="276" w:before="0" w:after="200"/>
        <w:jc w:val="start"/>
        <w:rPr/>
      </w:pPr>
      <w:r>
        <w:rPr/>
        <w:t>As a team, we recognized that the Agile method fostered strong communication, continuous improvement, and adaptability. Despite the challenges of coordination and workload balancing, the method helped maintain a productive rhythm and deliver incremental value throughout the project lifecycle.</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Cambria">
    <w:charset w:val="00" w:characterSet="windows-1252"/>
    <w:family w:val="roman"/>
    <w:pitch w:val="variable"/>
  </w:font>
  <w:font w:name="Calibri">
    <w:charset w:val="00" w:characterSet="windows-1252"/>
    <w:family w:val="roman"/>
    <w:pitch w:val="variable"/>
  </w:font>
  <w:font w:name="Courier">
    <w:altName w:val="Courier New"/>
    <w:charset w:val="00" w:characterSet="windows-1252"/>
    <w:family w:val="roman"/>
    <w:pitch w:val="variable"/>
  </w:font>
  <w:font w:name="OpenSymbol">
    <w:altName w:val="Arial Unicode MS"/>
    <w:charset w:val="02"/>
    <w:family w:val="auto"/>
    <w:pitch w:val="default"/>
  </w:font>
  <w:font w:name="Liberation Sans">
    <w:altName w:val="Arial"/>
    <w:charset w:val="00" w:characterSet="windows-1252"/>
    <w:family w:val="swiss"/>
    <w:pitch w:val="variable"/>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bullet"/>
      <w:lvlText w:val=""/>
      <w:lvlJc w:val="start"/>
      <w:pPr>
        <w:tabs>
          <w:tab w:val="num" w:pos="720"/>
        </w:tabs>
        <w:ind w:start="720" w:hanging="360"/>
      </w:pPr>
      <w:rPr>
        <w:rFonts w:ascii="Symbol" w:hAnsi="Symbol" w:cs="Symbol" w:hint="default"/>
        <w:sz w:val="20"/>
      </w:rPr>
    </w:lvl>
    <w:lvl w:ilvl="1">
      <w:start w:val="1"/>
      <w:numFmt w:val="bullet"/>
      <w:lvlText w:val="o"/>
      <w:lvlJc w:val="start"/>
      <w:pPr>
        <w:tabs>
          <w:tab w:val="num" w:pos="1440"/>
        </w:tabs>
        <w:ind w:start="1440" w:hanging="360"/>
      </w:pPr>
      <w:rPr>
        <w:rFonts w:ascii="Courier New" w:hAnsi="Courier New" w:cs="Courier New" w:hint="default"/>
        <w:sz w:val="20"/>
      </w:rPr>
    </w:lvl>
    <w:lvl w:ilvl="2">
      <w:start w:val="1"/>
      <w:numFmt w:val="bullet"/>
      <w:lvlText w:val=""/>
      <w:lvlJc w:val="start"/>
      <w:pPr>
        <w:tabs>
          <w:tab w:val="num" w:pos="2160"/>
        </w:tabs>
        <w:ind w:start="2160" w:hanging="360"/>
      </w:pPr>
      <w:rPr>
        <w:rFonts w:ascii="Wingdings" w:hAnsi="Wingdings" w:cs="Wingdings" w:hint="default"/>
        <w:sz w:val="20"/>
      </w:rPr>
    </w:lvl>
    <w:lvl w:ilvl="3">
      <w:start w:val="1"/>
      <w:numFmt w:val="bullet"/>
      <w:lvlText w:val=""/>
      <w:lvlJc w:val="start"/>
      <w:pPr>
        <w:tabs>
          <w:tab w:val="num" w:pos="2880"/>
        </w:tabs>
        <w:ind w:start="2880" w:hanging="360"/>
      </w:pPr>
      <w:rPr>
        <w:rFonts w:ascii="Wingdings" w:hAnsi="Wingdings" w:cs="Wingdings" w:hint="default"/>
        <w:sz w:val="20"/>
      </w:rPr>
    </w:lvl>
    <w:lvl w:ilvl="4">
      <w:start w:val="1"/>
      <w:numFmt w:val="bullet"/>
      <w:lvlText w:val=""/>
      <w:lvlJc w:val="start"/>
      <w:pPr>
        <w:tabs>
          <w:tab w:val="num" w:pos="3600"/>
        </w:tabs>
        <w:ind w:start="3600" w:hanging="360"/>
      </w:pPr>
      <w:rPr>
        <w:rFonts w:ascii="Wingdings" w:hAnsi="Wingdings" w:cs="Wingdings" w:hint="default"/>
        <w:sz w:val="20"/>
      </w:rPr>
    </w:lvl>
    <w:lvl w:ilvl="5">
      <w:start w:val="1"/>
      <w:numFmt w:val="bullet"/>
      <w:lvlText w:val=""/>
      <w:lvlJc w:val="start"/>
      <w:pPr>
        <w:tabs>
          <w:tab w:val="num" w:pos="4320"/>
        </w:tabs>
        <w:ind w:start="4320" w:hanging="360"/>
      </w:pPr>
      <w:rPr>
        <w:rFonts w:ascii="Wingdings" w:hAnsi="Wingdings" w:cs="Wingdings" w:hint="default"/>
        <w:sz w:val="20"/>
      </w:rPr>
    </w:lvl>
    <w:lvl w:ilvl="6">
      <w:start w:val="1"/>
      <w:numFmt w:val="bullet"/>
      <w:lvlText w:val=""/>
      <w:lvlJc w:val="start"/>
      <w:pPr>
        <w:tabs>
          <w:tab w:val="num" w:pos="5040"/>
        </w:tabs>
        <w:ind w:start="5040" w:hanging="360"/>
      </w:pPr>
      <w:rPr>
        <w:rFonts w:ascii="Wingdings" w:hAnsi="Wingdings" w:cs="Wingdings" w:hint="default"/>
        <w:sz w:val="20"/>
      </w:rPr>
    </w:lvl>
    <w:lvl w:ilvl="7">
      <w:start w:val="1"/>
      <w:numFmt w:val="bullet"/>
      <w:lvlText w:val=""/>
      <w:lvlJc w:val="start"/>
      <w:pPr>
        <w:tabs>
          <w:tab w:val="num" w:pos="5760"/>
        </w:tabs>
        <w:ind w:start="5760" w:hanging="360"/>
      </w:pPr>
      <w:rPr>
        <w:rFonts w:ascii="Wingdings" w:hAnsi="Wingdings" w:cs="Wingdings" w:hint="default"/>
        <w:sz w:val="20"/>
      </w:rPr>
    </w:lvl>
    <w:lvl w:ilvl="8">
      <w:start w:val="1"/>
      <w:numFmt w:val="bullet"/>
      <w:lvlText w:val=""/>
      <w:lvlJc w:val="start"/>
      <w:pPr>
        <w:tabs>
          <w:tab w:val="num" w:pos="6480"/>
        </w:tabs>
        <w:ind w:start="6480" w:hanging="360"/>
      </w:pPr>
      <w:rPr>
        <w:rFonts w:ascii="Wingdings" w:hAnsi="Wingdings" w:cs="Wingdings" w:hint="default"/>
        <w:sz w:val="20"/>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88"/>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pPr>
      <w:widowControl/>
      <w:bidi w:val="0"/>
      <w:spacing w:lineRule="auto" w:line="276" w:before="0" w:after="20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Titre1C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Titre2C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Titre3C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Titre4C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Titre5C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Titre6C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Titre7C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Titre8C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Titre9C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DefaultParagraphFont" w:default="1">
    <w:name w:val="Default Paragraph Font"/>
    <w:uiPriority w:val="1"/>
    <w:unhideWhenUsed/>
    <w:qFormat/>
    <w:rPr/>
  </w:style>
  <w:style w:type="character" w:styleId="En-tteCar" w:customStyle="1">
    <w:name w:val="En-tête Car"/>
    <w:basedOn w:val="DefaultParagraphFont"/>
    <w:link w:val="Header"/>
    <w:uiPriority w:val="99"/>
    <w:qFormat/>
    <w:rsid w:val="00e618bf"/>
    <w:rPr/>
  </w:style>
  <w:style w:type="character" w:styleId="PieddepageCar" w:customStyle="1">
    <w:name w:val="Pied de page Car"/>
    <w:basedOn w:val="DefaultParagraphFont"/>
    <w:link w:val="Footer"/>
    <w:uiPriority w:val="99"/>
    <w:qFormat/>
    <w:rsid w:val="00e618bf"/>
    <w:rPr/>
  </w:style>
  <w:style w:type="character" w:styleId="Titre1Car" w:customStyle="1">
    <w:name w:val="Titre 1 C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Titre2Car" w:customStyle="1">
    <w:name w:val="Titre 2 C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Titre3Car" w:customStyle="1">
    <w:name w:val="Titre 3 C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reCar" w:customStyle="1">
    <w:name w:val="Titre C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ous-titreCar" w:customStyle="1">
    <w:name w:val="Sous-titre C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CorpsdetexteCar" w:customStyle="1">
    <w:name w:val="Corps de texte Car"/>
    <w:basedOn w:val="DefaultParagraphFont"/>
    <w:uiPriority w:val="99"/>
    <w:qFormat/>
    <w:rsid w:val="00aa1d8d"/>
    <w:rPr/>
  </w:style>
  <w:style w:type="character" w:styleId="Corpsdetexte2Car" w:customStyle="1">
    <w:name w:val="Corps de texte 2 Car"/>
    <w:basedOn w:val="DefaultParagraphFont"/>
    <w:link w:val="BodyText2"/>
    <w:uiPriority w:val="99"/>
    <w:qFormat/>
    <w:rsid w:val="00aa1d8d"/>
    <w:rPr/>
  </w:style>
  <w:style w:type="character" w:styleId="Corpsdetexte3Car" w:customStyle="1">
    <w:name w:val="Corps de texte 3 Car"/>
    <w:basedOn w:val="DefaultParagraphFont"/>
    <w:link w:val="BodyText3"/>
    <w:uiPriority w:val="99"/>
    <w:qFormat/>
    <w:rsid w:val="00aa1d8d"/>
    <w:rPr>
      <w:sz w:val="16"/>
      <w:szCs w:val="16"/>
    </w:rPr>
  </w:style>
  <w:style w:type="character" w:styleId="TextedemacroCar" w:customStyle="1">
    <w:name w:val="Texte de macro Car"/>
    <w:basedOn w:val="DefaultParagraphFont"/>
    <w:link w:val="MacroText"/>
    <w:uiPriority w:val="99"/>
    <w:qFormat/>
    <w:rsid w:val="0029639d"/>
    <w:rPr>
      <w:rFonts w:ascii="Courier" w:hAnsi="Courier"/>
      <w:sz w:val="20"/>
      <w:szCs w:val="20"/>
    </w:rPr>
  </w:style>
  <w:style w:type="character" w:styleId="CitationCar" w:customStyle="1">
    <w:name w:val="Citation Car"/>
    <w:basedOn w:val="DefaultParagraphFont"/>
    <w:link w:val="Quote"/>
    <w:uiPriority w:val="29"/>
    <w:qFormat/>
    <w:rsid w:val="00fc693f"/>
    <w:rPr>
      <w:i/>
      <w:iCs/>
      <w:color w:themeColor="text1" w:val="000000"/>
    </w:rPr>
  </w:style>
  <w:style w:type="character" w:styleId="Titre4Car" w:customStyle="1">
    <w:name w:val="Titre 4 C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Titre5Car" w:customStyle="1">
    <w:name w:val="Titre 5 C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Titre6Car" w:customStyle="1">
    <w:name w:val="Titre 6 C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Titre7Car" w:customStyle="1">
    <w:name w:val="Titre 7 C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Titre8Car" w:customStyle="1">
    <w:name w:val="Titre 8 C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Titre9Car" w:customStyle="1">
    <w:name w:val="Titre 9 C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CitationintenseCar" w:customStyle="1">
    <w:name w:val="Citation intense C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CorpsdetexteC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Lucida Sans"/>
    </w:rPr>
  </w:style>
  <w:style w:type="paragraph" w:styleId="HeaderandFooter">
    <w:name w:val="Header and Footer"/>
    <w:basedOn w:val="Normal"/>
    <w:qFormat/>
    <w:pPr/>
    <w:rPr/>
  </w:style>
  <w:style w:type="paragraph" w:styleId="Header">
    <w:name w:val="header"/>
    <w:basedOn w:val="Normal"/>
    <w:link w:val="En-tteC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PieddepageC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reC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ous-titreC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Corpsdetexte2Car"/>
    <w:uiPriority w:val="99"/>
    <w:unhideWhenUsed/>
    <w:qFormat/>
    <w:rsid w:val="00aa1d8d"/>
    <w:pPr>
      <w:spacing w:lineRule="auto" w:line="480" w:before="0" w:after="120"/>
    </w:pPr>
    <w:rPr/>
  </w:style>
  <w:style w:type="paragraph" w:styleId="BodyText3">
    <w:name w:val="Body Text 3"/>
    <w:basedOn w:val="Normal"/>
    <w:link w:val="Corpsdetexte3C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TextedemacroC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CitationCar"/>
    <w:uiPriority w:val="29"/>
    <w:qFormat/>
    <w:rsid w:val="00fc693f"/>
    <w:pPr/>
    <w:rPr>
      <w:i/>
      <w:iCs/>
      <w:color w:themeColor="text1" w:val="000000"/>
    </w:rPr>
  </w:style>
  <w:style w:type="paragraph" w:styleId="IntenseQuote">
    <w:name w:val="Intense Quote"/>
    <w:basedOn w:val="Normal"/>
    <w:next w:val="Normal"/>
    <w:link w:val="CitationintenseC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paragraph" w:styleId="NormalWeb">
    <w:name w:val="Normal (Web)"/>
    <w:basedOn w:val="Normal"/>
    <w:uiPriority w:val="99"/>
    <w:semiHidden/>
    <w:unhideWhenUsed/>
    <w:qFormat/>
    <w:rsid w:val="00030022"/>
    <w:pPr/>
    <w:rPr>
      <w:rFonts w:ascii="Times New Roman" w:hAnsi="Times New Roman" w:cs="Times New Roman"/>
      <w:sz w:val="24"/>
      <w:szCs w:val="24"/>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Ombrageclair">
    <w:name w:val="Light Shading"/>
    <w:basedOn w:val="Tableau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Trameclaire-Accent2">
    <w:name w:val="Light Shading Accent 2"/>
    <w:basedOn w:val="Tableau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Trameclaire-Accent3">
    <w:name w:val="Light Shading Accent 3"/>
    <w:basedOn w:val="Tableau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Trameclaire-Accent4">
    <w:name w:val="Light Shading Accent 4"/>
    <w:basedOn w:val="Tableau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Trameclaire-Accent5">
    <w:name w:val="Light Shading Accent 5"/>
    <w:basedOn w:val="Tableau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rameclaire-Accent6">
    <w:name w:val="Light Shading Accent 6"/>
    <w:basedOn w:val="Tableau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eclaire">
    <w:name w:val="Light List"/>
    <w:basedOn w:val="Tableau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steclaire-Accent1">
    <w:name w:val="Light List Accent 1"/>
    <w:basedOn w:val="Tableau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steclaire-Accent2">
    <w:name w:val="Light List Accent 2"/>
    <w:basedOn w:val="Tableau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steclaire-Accent3">
    <w:name w:val="Light List Accent 3"/>
    <w:basedOn w:val="Tableau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steclaire-Accent4">
    <w:name w:val="Light List Accent 4"/>
    <w:basedOn w:val="Tableau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steclaire-Accent5">
    <w:name w:val="Light List Accent 5"/>
    <w:basedOn w:val="Tableau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steclaire-Accent6">
    <w:name w:val="Light List Accent 6"/>
    <w:basedOn w:val="Tableau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Grilleclaire">
    <w:name w:val="Light Grid"/>
    <w:basedOn w:val="Tableau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Grilleclaire-Accent1">
    <w:name w:val="Light Grid Accent 1"/>
    <w:basedOn w:val="Tableau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Grilleclaire-Accent2">
    <w:name w:val="Light Grid Accent 2"/>
    <w:basedOn w:val="Tableau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Grilleclaire-Accent3">
    <w:name w:val="Light Grid Accent 3"/>
    <w:basedOn w:val="Tableau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Grilleclaire-Accent4">
    <w:name w:val="Light Grid Accent 4"/>
    <w:basedOn w:val="Tableau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Grilleclaire-Accent5">
    <w:name w:val="Light Grid Accent 5"/>
    <w:basedOn w:val="Tableau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Grilleclaire-Accent6">
    <w:name w:val="Light Grid Accent 6"/>
    <w:basedOn w:val="Tableau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Tramemoyenne1">
    <w:name w:val="Medium Shading 1"/>
    <w:basedOn w:val="Tableau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1">
    <w:name w:val="Medium Shading 2 Accent 1"/>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2">
    <w:name w:val="Medium Shading 2 Accent 2"/>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3">
    <w:name w:val="Medium Shading 2 Accent 3"/>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4">
    <w:name w:val="Medium Shading 2 Accent 4"/>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5">
    <w:name w:val="Medium Shading 2 Accent 5"/>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Tramemoyenne2-Accent6">
    <w:name w:val="Medium Shading 2 Accent 6"/>
    <w:basedOn w:val="Tableau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Listemoyenne1">
    <w:name w:val="Medium List 1"/>
    <w:basedOn w:val="Tableau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emoyenne1-Accent2">
    <w:name w:val="Medium List 1 Accent 2"/>
    <w:basedOn w:val="Tableau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emoyenne1-Accent3">
    <w:name w:val="Medium List 1 Accent 3"/>
    <w:basedOn w:val="Tableau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emoyenne1-Accent4">
    <w:name w:val="Medium List 1 Accent 4"/>
    <w:basedOn w:val="Tableau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emoyenne1-Accent5">
    <w:name w:val="Medium List 1 Accent 5"/>
    <w:basedOn w:val="Tableau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emoyenne1-Accent6">
    <w:name w:val="Medium List 1 Accent 6"/>
    <w:basedOn w:val="Tableau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emoyenne2">
    <w:name w:val="Medium Lis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lemoyenne1">
    <w:name w:val="Medium Grid 1"/>
    <w:basedOn w:val="Tableau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moyenne1-Accent2">
    <w:name w:val="Medium Grid 1 Accent 2"/>
    <w:basedOn w:val="Tableau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moyenne1-Accent3">
    <w:name w:val="Medium Grid 1 Accent 3"/>
    <w:basedOn w:val="Tableau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moyenne1-Accent4">
    <w:name w:val="Medium Grid 1 Accent 4"/>
    <w:basedOn w:val="Tableau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moyenne1-Accent5">
    <w:name w:val="Medium Grid 1 Accent 5"/>
    <w:basedOn w:val="Tableau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moyenne1-Accent6">
    <w:name w:val="Medium Grid 1 Accent 6"/>
    <w:basedOn w:val="Tableau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lemoyenne2">
    <w:name w:val="Medium Grid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Grillemoyenne3-Accent1">
    <w:name w:val="Medium Grid 3 Accent 1"/>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Grillemoyenne3-Accent2">
    <w:name w:val="Medium Grid 3 Accent 2"/>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Grillemoyenne3-Accent3">
    <w:name w:val="Medium Grid 3 Accent 3"/>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Grillemoyenne3-Accent4">
    <w:name w:val="Medium Grid 3 Accent 4"/>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Grillemoyenne3-Accent5">
    <w:name w:val="Medium Grid 3 Accent 5"/>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Grillemoyenne3-Accent6">
    <w:name w:val="Medium Grid 3 Accent 6"/>
    <w:basedOn w:val="Tableau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Listefonce">
    <w:name w:val="Dark List"/>
    <w:basedOn w:val="TableauNormal"/>
    <w:uiPriority w:val="70"/>
    <w:rsid w:val="00cb0664"/>
    <w:pPr>
      <w:spacing w:after="0" w:line="240" w:lineRule="auto"/>
    </w:pPr>
    <w:rPr>
      <w:color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rsid w:val="00cb0664"/>
    <w:pPr>
      <w:spacing w:after="0" w:line="240" w:lineRule="auto"/>
    </w:pPr>
    <w:rPr>
      <w:color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efonce-Accent2">
    <w:name w:val="Dark List Accent 2"/>
    <w:basedOn w:val="TableauNormal"/>
    <w:uiPriority w:val="70"/>
    <w:rsid w:val="00cb0664"/>
    <w:pPr>
      <w:spacing w:after="0" w:line="240" w:lineRule="auto"/>
    </w:pPr>
    <w:rPr>
      <w:color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efonce-Accent3">
    <w:name w:val="Dark List Accent 3"/>
    <w:basedOn w:val="TableauNormal"/>
    <w:uiPriority w:val="70"/>
    <w:rsid w:val="00cb0664"/>
    <w:pPr>
      <w:spacing w:after="0" w:line="240" w:lineRule="auto"/>
    </w:pPr>
    <w:rPr>
      <w:color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efonce-Accent4">
    <w:name w:val="Dark List Accent 4"/>
    <w:basedOn w:val="TableauNormal"/>
    <w:uiPriority w:val="70"/>
    <w:rsid w:val="00cb0664"/>
    <w:pPr>
      <w:spacing w:after="0" w:line="240" w:lineRule="auto"/>
    </w:pPr>
    <w:rPr>
      <w:color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efonce-Accent5">
    <w:name w:val="Dark List Accent 5"/>
    <w:basedOn w:val="TableauNormal"/>
    <w:uiPriority w:val="70"/>
    <w:rsid w:val="00cb0664"/>
    <w:pPr>
      <w:spacing w:after="0" w:line="240" w:lineRule="auto"/>
    </w:pPr>
    <w:rPr>
      <w:color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efonce-Accent6">
    <w:name w:val="Dark List Accent 6"/>
    <w:basedOn w:val="TableauNormal"/>
    <w:uiPriority w:val="70"/>
    <w:rsid w:val="00cb0664"/>
    <w:pPr>
      <w:spacing w:after="0" w:line="240" w:lineRule="auto"/>
    </w:pPr>
    <w:rPr>
      <w:color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Tramecouleur">
    <w:name w:val="Colorful Shading"/>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Tramecouleur-Accent1">
    <w:name w:val="Colorful Shading Accent 1"/>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Tramecouleur-Accent2">
    <w:name w:val="Colorful Shading Accent 2"/>
    <w:basedOn w:val="Tableau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Tramecouleur-Accent3">
    <w:name w:val="Colorful Shading Accent 3"/>
    <w:basedOn w:val="Tableau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Tramecouleur-Accent4">
    <w:name w:val="Colorful Shading Accent 4"/>
    <w:basedOn w:val="Tableau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Tramecouleur-Accent5">
    <w:name w:val="Colorful Shading Accent 5"/>
    <w:basedOn w:val="Tableau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Tramecouleur-Accent6">
    <w:name w:val="Colorful Shading Accent 6"/>
    <w:basedOn w:val="Tableau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Listecouleur">
    <w:name w:val="Colorful List"/>
    <w:basedOn w:val="TableauNormal"/>
    <w:uiPriority w:val="72"/>
    <w:rsid w:val="00cb0664"/>
    <w:pPr>
      <w:spacing w:after="0" w:line="240" w:lineRule="auto"/>
    </w:pPr>
    <w:rPr>
      <w:color w:themeColor="text1"/>
    </w:rPr>
    <w:tblPr>
      <w:tblStyleRowBandSize w:val="1"/>
      <w:tblStyleColBandSize w:val="1"/>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rsid w:val="00cb0664"/>
    <w:pPr>
      <w:spacing w:after="0" w:line="240" w:lineRule="auto"/>
    </w:pPr>
    <w:rPr>
      <w:color w:themeColor="text1"/>
    </w:rPr>
    <w:tblPr>
      <w:tblStyleRowBandSize w:val="1"/>
      <w:tblStyleColBandSize w:val="1"/>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ecouleur-Accent2">
    <w:name w:val="Colorful List Accent 2"/>
    <w:basedOn w:val="TableauNormal"/>
    <w:uiPriority w:val="72"/>
    <w:rsid w:val="00cb0664"/>
    <w:pPr>
      <w:spacing w:after="0" w:line="240" w:lineRule="auto"/>
    </w:pPr>
    <w:rPr>
      <w:color w:themeColor="text1"/>
    </w:rPr>
    <w:tblPr>
      <w:tblStyleRowBandSize w:val="1"/>
      <w:tblStyleColBandSize w:val="1"/>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ecouleur-Accent3">
    <w:name w:val="Colorful List Accent 3"/>
    <w:basedOn w:val="TableauNormal"/>
    <w:uiPriority w:val="72"/>
    <w:rsid w:val="00cb0664"/>
    <w:pPr>
      <w:spacing w:after="0" w:line="240" w:lineRule="auto"/>
    </w:pPr>
    <w:rPr>
      <w:color w:themeColor="text1"/>
    </w:rPr>
    <w:tblPr>
      <w:tblStyleRowBandSize w:val="1"/>
      <w:tblStyleColBandSize w:val="1"/>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ecouleur-Accent4">
    <w:name w:val="Colorful List Accent 4"/>
    <w:basedOn w:val="TableauNormal"/>
    <w:uiPriority w:val="72"/>
    <w:rsid w:val="00cb0664"/>
    <w:pPr>
      <w:spacing w:after="0" w:line="240" w:lineRule="auto"/>
    </w:pPr>
    <w:rPr>
      <w:color w:themeColor="text1"/>
    </w:rPr>
    <w:tblPr>
      <w:tblStyleRowBandSize w:val="1"/>
      <w:tblStyleColBandSize w:val="1"/>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ecouleur-Accent5">
    <w:name w:val="Colorful List Accent 5"/>
    <w:basedOn w:val="TableauNormal"/>
    <w:uiPriority w:val="72"/>
    <w:rsid w:val="00cb0664"/>
    <w:pPr>
      <w:spacing w:after="0" w:line="240" w:lineRule="auto"/>
    </w:pPr>
    <w:rPr>
      <w:color w:themeColor="text1"/>
    </w:rPr>
    <w:tblPr>
      <w:tblStyleRowBandSize w:val="1"/>
      <w:tblStyleColBandSize w:val="1"/>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ecouleur-Accent6">
    <w:name w:val="Colorful List Accent 6"/>
    <w:basedOn w:val="TableauNormal"/>
    <w:uiPriority w:val="72"/>
    <w:rsid w:val="00cb0664"/>
    <w:pPr>
      <w:spacing w:after="0" w:line="240" w:lineRule="auto"/>
    </w:pPr>
    <w:rPr>
      <w:color w:themeColor="text1"/>
    </w:rPr>
    <w:tblPr>
      <w:tblStyleRowBandSize w:val="1"/>
      <w:tblStyleColBandSize w:val="1"/>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lecouleur">
    <w:name w:val="Colorful Grid"/>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lecouleur-Accent2">
    <w:name w:val="Colorful Grid Accent 2"/>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lecouleur-Accent3">
    <w:name w:val="Colorful Grid Accent 3"/>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lecouleur-Accent4">
    <w:name w:val="Colorful Grid Accent 4"/>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lecouleur-Accent5">
    <w:name w:val="Colorful Grid Accent 5"/>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lecouleur-Accent6">
    <w:name w:val="Colorful Grid Accent 6"/>
    <w:basedOn w:val="Tableau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Application>LibreOffice/25.8.1.1$Windows_X86_64 LibreOffice_project/54047653041915e595ad4e45cccea684809c77b5</Application>
  <AppVersion>15.0000</AppVersion>
  <Pages>3</Pages>
  <Words>398</Words>
  <Characters>2054</Characters>
  <CharactersWithSpaces>2396</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en-GB</dc:language>
  <cp:lastModifiedBy/>
  <dcterms:modified xsi:type="dcterms:W3CDTF">2025-10-20T11:29:26Z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