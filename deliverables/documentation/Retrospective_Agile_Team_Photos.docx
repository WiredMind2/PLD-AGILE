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2.jpeg" ContentType="image/jpeg"/>
  <Override PartName="/word/media/image3.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Retrospective on the Agile Method</w:t>
      </w:r>
    </w:p>
    <w:p>
      <w:pPr>
        <w:pStyle w:val="Normal"/>
        <w:rPr/>
      </w:pPr>
      <w:r>
        <w:rPr/>
        <w:t>This document summarizes our reflections on the use of the Agile methodology throughout the PLD AGILE project. Each member of the team shares their experience, highlighting the strengths, challenges, and lessons learned from this collaborative approach.</w:t>
      </w:r>
    </w:p>
    <w:p>
      <w:pPr>
        <w:pStyle w:val="Heading2"/>
        <w:rPr/>
      </w:pPr>
      <w:r>
        <w:rPr/>
        <w:t>Elise BACHET</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2"/>
        <w:gridCol w:w="6123"/>
      </w:tblGrid>
      <w:tr>
        <w:trPr/>
        <w:tc>
          <w:tcPr>
            <w:tcW w:w="2732" w:type="dxa"/>
            <w:tcBorders/>
          </w:tcPr>
          <w:p>
            <w:pPr>
              <w:pStyle w:val="Normal"/>
              <w:widowControl/>
              <w:suppressAutoHyphens w:val="true"/>
              <w:bidi w:val="0"/>
              <w:spacing w:lineRule="auto" w:line="276" w:before="0" w:after="200"/>
              <w:jc w:val="left"/>
              <w:rPr/>
            </w:pPr>
            <w:r>
              <w:rPr/>
              <w:drawing>
                <wp:anchor behindDoc="0" distT="0" distB="0" distL="0" distR="0" simplePos="0" locked="0" layoutInCell="0" allowOverlap="1" relativeHeight="5">
                  <wp:simplePos x="0" y="0"/>
                  <wp:positionH relativeFrom="column">
                    <wp:posOffset>31750</wp:posOffset>
                  </wp:positionH>
                  <wp:positionV relativeFrom="paragraph">
                    <wp:posOffset>28575</wp:posOffset>
                  </wp:positionV>
                  <wp:extent cx="1211580" cy="16141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211580" cy="1614170"/>
                          </a:xfrm>
                          <a:prstGeom prst="rect">
                            <a:avLst/>
                          </a:prstGeom>
                        </pic:spPr>
                      </pic:pic>
                    </a:graphicData>
                  </a:graphic>
                </wp:anchor>
              </w:drawing>
            </w:r>
          </w:p>
        </w:tc>
        <w:tc>
          <w:tcPr>
            <w:tcW w:w="6123" w:type="dxa"/>
            <w:tcBorders/>
          </w:tcPr>
          <w:p>
            <w:pPr>
              <w:pStyle w:val="Normal"/>
              <w:rPr/>
            </w:pPr>
            <w:r>
              <w:rPr/>
              <w:t>Personal feedback on Agile experience:</w:t>
            </w:r>
          </w:p>
          <w:p>
            <w:pPr>
              <w:pStyle w:val="BodyText"/>
              <w:rPr/>
            </w:pPr>
            <w:r>
              <w:rPr>
                <w:rStyle w:val="Strong"/>
              </w:rPr>
              <w:t xml:space="preserve">• </w:t>
            </w:r>
            <w:r>
              <w:rPr>
                <w:rStyle w:val="Strong"/>
                <w:b w:val="false"/>
                <w:bCs w:val="false"/>
              </w:rPr>
              <w:t>What I appreciated most about Agile:</w:t>
            </w:r>
            <w:r>
              <w:rPr/>
              <w:br/>
              <w:t>I really appreciated the regular feedback sessions with the client, which allowed us to make progress step by step and continuously adapt our deliverables. This iterative approach made the final product more flexible and relevant.</w:t>
            </w:r>
          </w:p>
          <w:p>
            <w:pPr>
              <w:pStyle w:val="BodyText"/>
              <w:rPr/>
            </w:pPr>
            <w:r>
              <w:rPr>
                <w:rStyle w:val="Strong"/>
              </w:rPr>
              <w:t xml:space="preserve">• </w:t>
            </w:r>
            <w:r>
              <w:rPr>
                <w:rStyle w:val="Strong"/>
                <w:b w:val="false"/>
                <w:bCs w:val="false"/>
              </w:rPr>
              <w:t>What I found most challenging:</w:t>
            </w:r>
            <w:r>
              <w:rPr/>
              <w:br/>
              <w:t>The most challenging part was adapting to each sprint and completing all the tasks within the given deadlines. It required good time management and strong adaptability.</w:t>
            </w:r>
          </w:p>
          <w:p>
            <w:pPr>
              <w:pStyle w:val="BodyText"/>
              <w:rPr/>
            </w:pPr>
            <w:r>
              <w:rPr>
                <w:rStyle w:val="Strong"/>
              </w:rPr>
              <w:t xml:space="preserve">• </w:t>
            </w:r>
            <w:r>
              <w:rPr>
                <w:rStyle w:val="Strong"/>
                <w:b w:val="false"/>
                <w:bCs w:val="false"/>
              </w:rPr>
              <w:t>What I learned for future projects:</w:t>
            </w:r>
            <w:r>
              <w:rPr/>
              <w:br/>
              <w:t>I learned how important it is to meet deadlines, stay well organized, and distribute tasks effectively within the team to maintain a steady workflow throughout the project.</w:t>
            </w:r>
          </w:p>
          <w:p>
            <w:pPr>
              <w:pStyle w:val="Normal"/>
              <w:spacing w:before="0" w:after="200"/>
              <w:rPr/>
            </w:pPr>
            <w:r>
              <w:rPr/>
            </w:r>
          </w:p>
        </w:tc>
      </w:tr>
    </w:tbl>
    <w:p>
      <w:pPr>
        <w:pStyle w:val="Normal"/>
        <w:rPr/>
      </w:pPr>
      <w:r>
        <w:rPr/>
      </w:r>
    </w:p>
    <w:p>
      <w:pPr>
        <w:pStyle w:val="Heading2"/>
        <w:rPr/>
      </w:pPr>
      <w:r>
        <w:rPr/>
        <w:t>Andy GONZALES</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2"/>
        <w:gridCol w:w="6123"/>
      </w:tblGrid>
      <w:tr>
        <w:trPr/>
        <w:tc>
          <w:tcPr>
            <w:tcW w:w="2732" w:type="dxa"/>
            <w:tcBorders/>
          </w:tcPr>
          <w:p>
            <w:pPr>
              <w:pStyle w:val="Normal"/>
              <w:widowControl/>
              <w:suppressAutoHyphens w:val="true"/>
              <w:bidi w:val="0"/>
              <w:spacing w:lineRule="auto" w:line="276" w:before="0" w:after="200"/>
              <w:jc w:val="left"/>
              <w:rPr/>
            </w:pPr>
            <w:r>
              <w:rPr/>
              <w:t xml:space="preserve">📷 </w:t>
            </w:r>
            <w:r>
              <w:rPr/>
              <w:t>Insert photo here</w:t>
            </w:r>
          </w:p>
        </w:tc>
        <w:tc>
          <w:tcPr>
            <w:tcW w:w="6123"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Louis LABORY</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2"/>
        <w:gridCol w:w="6123"/>
      </w:tblGrid>
      <w:tr>
        <w:trPr/>
        <w:tc>
          <w:tcPr>
            <w:tcW w:w="2732" w:type="dxa"/>
            <w:tcBorders/>
          </w:tcPr>
          <w:p>
            <w:pPr>
              <w:pStyle w:val="Normal"/>
              <w:widowControl/>
              <w:suppressAutoHyphens w:val="true"/>
              <w:bidi w:val="0"/>
              <w:spacing w:lineRule="auto" w:line="276" w:before="0" w:after="200"/>
              <w:jc w:val="left"/>
              <w:rPr/>
            </w:pPr>
            <w:r>
              <w:drawing>
                <wp:anchor behindDoc="0" distT="0" distB="0" distL="0" distR="0" simplePos="0" locked="0" layoutInCell="1" allowOverlap="1" relativeHeight="4">
                  <wp:simplePos x="0" y="0"/>
                  <wp:positionH relativeFrom="column">
                    <wp:posOffset>-243840</wp:posOffset>
                  </wp:positionH>
                  <wp:positionV relativeFrom="paragraph">
                    <wp:posOffset>31750</wp:posOffset>
                  </wp:positionV>
                  <wp:extent cx="1508760" cy="1480820"/>
                  <wp:effectExtent l="0" t="0" r="0" b="0"/>
                  <wp:wrapNone/>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rcRect l="14679" t="0" r="6712" b="0"/>
                          <a:stretch>
                            <a:fillRect/>
                          </a:stretch>
                        </pic:blipFill>
                        <pic:spPr bwMode="auto">
                          <a:xfrm>
                            <a:off x="0" y="0"/>
                            <a:ext cx="1508760" cy="1480820"/>
                          </a:xfrm>
                          <a:prstGeom prst="rect">
                            <a:avLst/>
                          </a:prstGeom>
                        </pic:spPr>
                      </pic:pic>
                    </a:graphicData>
                  </a:graphic>
                </wp:anchor>
              </w:drawing>
            </w:r>
            <w:r>
              <w:rPr/>
              <w:t xml:space="preserve">📷 </w:t>
            </w:r>
            <w:r>
              <w:rPr/>
              <w:t>Insert photo here</w:t>
            </w:r>
          </w:p>
        </w:tc>
        <w:tc>
          <w:tcPr>
            <w:tcW w:w="6123" w:type="dxa"/>
            <w:tcBorders/>
          </w:tcPr>
          <w:p>
            <w:pPr>
              <w:pStyle w:val="Normal"/>
              <w:rPr/>
            </w:pPr>
            <w:r>
              <w:rPr/>
            </w:r>
          </w:p>
          <w:p>
            <w:pPr>
              <w:pStyle w:val="Normal"/>
              <w:rPr/>
            </w:pPr>
            <w:r>
              <w:rPr/>
              <w:t>Personal feedback on Agile experience:</w:t>
            </w:r>
          </w:p>
          <w:p>
            <w:pPr>
              <w:pStyle w:val="ListBullet"/>
              <w:numPr>
                <w:ilvl w:val="0"/>
                <w:numId w:val="1"/>
              </w:numPr>
              <w:rPr/>
            </w:pPr>
            <w:r>
              <w:rPr>
                <w:b/>
                <w:bCs/>
              </w:rPr>
              <w:t xml:space="preserve">• </w:t>
            </w:r>
            <w:r>
              <w:rPr>
                <w:b/>
                <w:bCs/>
              </w:rPr>
              <w:t>What I appreciated most about Agile:</w:t>
            </w:r>
            <w:r>
              <w:rPr/>
              <w:br/>
              <w:t>Getting constant client feedback kept us focused and avoided tunnel vision.</w:t>
              <w:br/>
              <w:t>I also liked the teamwork and how everyone’s ideas could quickly improve the project.</w:t>
            </w:r>
          </w:p>
          <w:p>
            <w:pPr>
              <w:pStyle w:val="ListBullet"/>
              <w:numPr>
                <w:ilvl w:val="0"/>
                <w:numId w:val="1"/>
              </w:numPr>
              <w:rPr/>
            </w:pPr>
            <w:r>
              <w:rPr>
                <w:b/>
                <w:bCs/>
              </w:rPr>
              <w:t xml:space="preserve">• </w:t>
            </w:r>
            <w:r>
              <w:rPr>
                <w:b/>
                <w:bCs/>
              </w:rPr>
              <w:t>What I found most challenging:</w:t>
            </w:r>
            <w:r>
              <w:rPr/>
              <w:br/>
              <w:t>Delivering the planned features on time every sprint was demanding but motivating.</w:t>
              <w:br/>
              <w:t>It was also hard to adapt to quick changes while maintaining quality.</w:t>
            </w:r>
          </w:p>
          <w:p>
            <w:pPr>
              <w:pStyle w:val="ListBullet"/>
              <w:numPr>
                <w:ilvl w:val="0"/>
                <w:numId w:val="1"/>
              </w:numPr>
              <w:spacing w:before="0" w:after="200"/>
              <w:contextualSpacing/>
              <w:rPr/>
            </w:pPr>
            <w:r>
              <w:rPr>
                <w:b/>
                <w:bCs/>
              </w:rPr>
              <w:t xml:space="preserve">• </w:t>
            </w:r>
            <w:r>
              <w:rPr>
                <w:b/>
                <w:bCs/>
              </w:rPr>
              <w:t>What I learned for future projects:</w:t>
            </w:r>
            <w:r>
              <w:rPr/>
              <w:br/>
              <w:t>Early coordination and regular reviews are key to staying aligned and efficient.</w:t>
              <w:br/>
              <w:t>I also learned that communication and transparency make collaboration much smoother.</w:t>
            </w:r>
          </w:p>
        </w:tc>
      </w:tr>
    </w:tbl>
    <w:p>
      <w:pPr>
        <w:pStyle w:val="Normal"/>
        <w:rPr/>
      </w:pPr>
      <w:r>
        <w:rPr/>
      </w:r>
    </w:p>
    <w:p>
      <w:pPr>
        <w:pStyle w:val="Heading2"/>
        <w:rPr/>
      </w:pPr>
      <w:r>
        <w:rPr/>
        <w:t>Jason LAVAL</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23"/>
        <w:gridCol w:w="6132"/>
      </w:tblGrid>
      <w:tr>
        <w:trPr/>
        <w:tc>
          <w:tcPr>
            <w:tcW w:w="2723" w:type="dxa"/>
            <w:tcBorders/>
          </w:tcPr>
          <w:p>
            <w:pPr>
              <w:pStyle w:val="Normal"/>
              <w:rPr>
                <w:lang w:val="fr-FR"/>
              </w:rPr>
            </w:pPr>
            <w:r>
              <w:drawing>
                <wp:anchor behindDoc="0" distT="0" distB="0" distL="0" distR="0" simplePos="0" locked="0" layoutInCell="1" allowOverlap="1" relativeHeight="2">
                  <wp:simplePos x="0" y="0"/>
                  <wp:positionH relativeFrom="column">
                    <wp:posOffset>-635</wp:posOffset>
                  </wp:positionH>
                  <wp:positionV relativeFrom="paragraph">
                    <wp:posOffset>34290</wp:posOffset>
                  </wp:positionV>
                  <wp:extent cx="857885" cy="1219200"/>
                  <wp:effectExtent l="0" t="0" r="0" b="0"/>
                  <wp:wrapNone/>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4"/>
                          <a:stretch>
                            <a:fillRect/>
                          </a:stretch>
                        </pic:blipFill>
                        <pic:spPr bwMode="auto">
                          <a:xfrm>
                            <a:off x="0" y="0"/>
                            <a:ext cx="857885" cy="1219200"/>
                          </a:xfrm>
                          <a:prstGeom prst="rect">
                            <a:avLst/>
                          </a:prstGeom>
                        </pic:spPr>
                      </pic:pic>
                    </a:graphicData>
                  </a:graphic>
                </wp:anchor>
              </w:drawing>
            </w:r>
            <w:r>
              <w:rPr/>
              <w:t xml:space="preserve">📷 </w:t>
            </w:r>
            <w:r>
              <w:rPr/>
              <w:t>Insert</w:t>
            </w:r>
          </w:p>
          <w:p>
            <w:pPr>
              <w:pStyle w:val="Normal"/>
              <w:widowControl/>
              <w:suppressAutoHyphens w:val="true"/>
              <w:bidi w:val="0"/>
              <w:spacing w:lineRule="auto" w:line="276" w:before="0" w:after="200"/>
              <w:jc w:val="left"/>
              <w:rPr/>
            </w:pPr>
            <w:r>
              <w:rPr/>
              <w:t>here</w:t>
            </w:r>
          </w:p>
        </w:tc>
        <w:tc>
          <w:tcPr>
            <w:tcW w:w="6132" w:type="dxa"/>
            <w:tcBorders/>
          </w:tcPr>
          <w:p>
            <w:pPr>
              <w:pStyle w:val="Normal"/>
              <w:rPr/>
            </w:pPr>
            <w:r>
              <w:rPr/>
            </w:r>
          </w:p>
          <w:p>
            <w:pPr>
              <w:pStyle w:val="Normal"/>
              <w:rPr>
                <w:lang w:val="fr-FR"/>
              </w:rPr>
            </w:pPr>
            <w:r>
              <w:rPr>
                <w:b/>
                <w:bCs/>
                <w:lang w:val="fr-FR"/>
              </w:rPr>
              <w:t>Personal feedback on Agile experience</w:t>
            </w:r>
          </w:p>
          <w:p>
            <w:pPr>
              <w:pStyle w:val="Normal"/>
              <w:numPr>
                <w:ilvl w:val="0"/>
                <w:numId w:val="7"/>
              </w:numPr>
              <w:rPr/>
            </w:pPr>
            <w:r>
              <w:rPr>
                <w:b/>
                <w:bCs/>
              </w:rPr>
              <w:t>What I appreciated most about Agile:</w:t>
            </w:r>
            <w:r>
              <w:rPr/>
              <w:br/>
              <w:t>Having the client’s feedback throughout the process really helps avoid “tunnel vision” and keeps the team focused on what truly matters.</w:t>
            </w:r>
          </w:p>
          <w:p>
            <w:pPr>
              <w:pStyle w:val="Normal"/>
              <w:numPr>
                <w:ilvl w:val="0"/>
                <w:numId w:val="7"/>
              </w:numPr>
              <w:rPr/>
            </w:pPr>
            <w:r>
              <w:rPr>
                <w:b/>
                <w:bCs/>
              </w:rPr>
              <w:t>What I found most challenging:</w:t>
            </w:r>
            <w:r>
              <w:rPr/>
              <w:br/>
              <w:t>Consistently delivering the planned features on time was demanding, it’s a real challenge to keep the project moving forward at a steady pace.</w:t>
            </w:r>
          </w:p>
          <w:p>
            <w:pPr>
              <w:pStyle w:val="Normal"/>
              <w:numPr>
                <w:ilvl w:val="0"/>
                <w:numId w:val="7"/>
              </w:numPr>
              <w:rPr/>
            </w:pPr>
            <w:r>
              <w:rPr>
                <w:b/>
                <w:bCs/>
              </w:rPr>
              <w:t>What I learned for future projects:</w:t>
            </w:r>
            <w:r>
              <w:rPr/>
              <w:br/>
              <w:t>Feedback is extremely valuable, and early project meetings are essential to ensure good coordination and alignment within the team.</w:t>
            </w:r>
          </w:p>
          <w:p>
            <w:pPr>
              <w:pStyle w:val="ListBullet"/>
              <w:numPr>
                <w:ilvl w:val="0"/>
                <w:numId w:val="0"/>
              </w:numPr>
              <w:spacing w:before="0" w:after="200"/>
              <w:ind w:hanging="0" w:left="360"/>
              <w:contextualSpacing/>
              <w:rPr/>
            </w:pPr>
            <w:r>
              <w:rPr/>
            </w:r>
          </w:p>
        </w:tc>
      </w:tr>
    </w:tbl>
    <w:p>
      <w:pPr>
        <w:pStyle w:val="Normal"/>
        <w:rPr/>
      </w:pPr>
      <w:r>
        <w:rPr/>
      </w:r>
    </w:p>
    <w:p>
      <w:pPr>
        <w:pStyle w:val="Heading2"/>
        <w:rPr/>
      </w:pPr>
      <w:r>
        <w:rPr/>
        <w:t>William MICHAUD</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2"/>
        <w:gridCol w:w="6123"/>
      </w:tblGrid>
      <w:tr>
        <w:trPr/>
        <w:tc>
          <w:tcPr>
            <w:tcW w:w="2732" w:type="dxa"/>
            <w:tcBorders/>
          </w:tcPr>
          <w:p>
            <w:pPr>
              <w:pStyle w:val="Normal"/>
              <w:widowControl/>
              <w:suppressAutoHyphens w:val="true"/>
              <w:bidi w:val="0"/>
              <w:spacing w:lineRule="auto" w:line="276" w:before="0" w:after="200"/>
              <w:jc w:val="left"/>
              <w:rPr/>
            </w:pPr>
            <w:r>
              <w:rPr/>
              <w:drawing>
                <wp:anchor behindDoc="0" distT="0" distB="0" distL="0" distR="0" simplePos="0" locked="0" layoutInCell="0" allowOverlap="1" relativeHeight="3">
                  <wp:simplePos x="0" y="0"/>
                  <wp:positionH relativeFrom="column">
                    <wp:posOffset>-8890</wp:posOffset>
                  </wp:positionH>
                  <wp:positionV relativeFrom="paragraph">
                    <wp:posOffset>788035</wp:posOffset>
                  </wp:positionV>
                  <wp:extent cx="1597660" cy="159766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597660" cy="1597660"/>
                          </a:xfrm>
                          <a:prstGeom prst="rect">
                            <a:avLst/>
                          </a:prstGeom>
                        </pic:spPr>
                      </pic:pic>
                    </a:graphicData>
                  </a:graphic>
                </wp:anchor>
              </w:drawing>
            </w:r>
          </w:p>
        </w:tc>
        <w:tc>
          <w:tcPr>
            <w:tcW w:w="6123" w:type="dxa"/>
            <w:tcBorders/>
          </w:tcPr>
          <w:p>
            <w:pPr>
              <w:pStyle w:val="Normal"/>
              <w:rPr/>
            </w:pPr>
            <w:r>
              <w:rPr/>
            </w:r>
          </w:p>
          <w:p>
            <w:pPr>
              <w:pStyle w:val="BodyText"/>
              <w:rPr/>
            </w:pPr>
            <w:r>
              <w:rPr>
                <w:rStyle w:val="Strong"/>
              </w:rPr>
              <w:t>Personal feedback on Agile experience:</w:t>
            </w:r>
          </w:p>
          <w:p>
            <w:pPr>
              <w:pStyle w:val="BodyText"/>
              <w:numPr>
                <w:ilvl w:val="0"/>
                <w:numId w:val="8"/>
              </w:numPr>
              <w:tabs>
                <w:tab w:val="clear" w:pos="720"/>
                <w:tab w:val="left" w:pos="0" w:leader="none"/>
              </w:tabs>
              <w:spacing w:before="0" w:after="200"/>
              <w:rPr/>
            </w:pPr>
            <w:r>
              <w:rPr>
                <w:rStyle w:val="Strong"/>
              </w:rPr>
              <w:t>What I appreciated most about Agile:</w:t>
            </w:r>
            <w:r>
              <w:rPr/>
              <w:br/>
              <w:t>Having a clear and precise list of all the tasks to complete.</w:t>
            </w:r>
          </w:p>
          <w:p>
            <w:pPr>
              <w:pStyle w:val="BodyText"/>
              <w:numPr>
                <w:ilvl w:val="0"/>
                <w:numId w:val="8"/>
              </w:numPr>
              <w:tabs>
                <w:tab w:val="clear" w:pos="720"/>
                <w:tab w:val="left" w:pos="0" w:leader="none"/>
              </w:tabs>
              <w:spacing w:before="0" w:after="200"/>
              <w:rPr/>
            </w:pPr>
            <w:r>
              <w:rPr>
                <w:rStyle w:val="Strong"/>
              </w:rPr>
              <w:t>What I found most challenging:</w:t>
            </w:r>
            <w:r>
              <w:rPr/>
              <w:br/>
              <w:t>It was sometimes difficult to have a working version of the app ready on time, especially in the early stages of development when most of the functionalities were not yet implemented.</w:t>
            </w:r>
          </w:p>
          <w:p>
            <w:pPr>
              <w:pStyle w:val="BodyText"/>
              <w:numPr>
                <w:ilvl w:val="0"/>
                <w:numId w:val="8"/>
              </w:numPr>
              <w:tabs>
                <w:tab w:val="clear" w:pos="720"/>
                <w:tab w:val="left" w:pos="0" w:leader="none"/>
              </w:tabs>
              <w:spacing w:before="0" w:after="200"/>
              <w:rPr/>
            </w:pPr>
            <w:r>
              <w:rPr>
                <w:rStyle w:val="Strong"/>
              </w:rPr>
              <w:t>What I learned for future projects:</w:t>
            </w:r>
            <w:r>
              <w:rPr/>
              <w:br/>
              <w:t>I learned a lot about teamwork — how to divide tasks effectively and support each other when needed.</w:t>
            </w:r>
          </w:p>
        </w:tc>
      </w:tr>
    </w:tbl>
    <w:p>
      <w:pPr>
        <w:pStyle w:val="Normal"/>
        <w:rPr/>
      </w:pPr>
      <w:r>
        <w:rPr/>
      </w:r>
    </w:p>
    <w:p>
      <w:pPr>
        <w:pStyle w:val="Heading2"/>
        <w:rPr/>
      </w:pPr>
      <w:r>
        <w:rPr/>
        <w:t>Lou REINA-KUTZINGER</w:t>
      </w:r>
    </w:p>
    <w:tbl>
      <w:tblPr>
        <w:tblW w:w="88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2"/>
        <w:gridCol w:w="6123"/>
      </w:tblGrid>
      <w:tr>
        <w:trPr/>
        <w:tc>
          <w:tcPr>
            <w:tcW w:w="2732" w:type="dxa"/>
            <w:tcBorders/>
          </w:tcPr>
          <w:p>
            <w:pPr>
              <w:pStyle w:val="Normal"/>
              <w:widowControl/>
              <w:suppressAutoHyphens w:val="true"/>
              <w:bidi w:val="0"/>
              <w:spacing w:lineRule="auto" w:line="276" w:before="0" w:after="200"/>
              <w:jc w:val="left"/>
              <w:rPr/>
            </w:pPr>
            <w:r>
              <w:rPr/>
              <w:t xml:space="preserve">📷 </w:t>
            </w:r>
            <w:r>
              <w:rPr/>
              <w:t>Insert photo here</w:t>
            </w:r>
          </w:p>
        </w:tc>
        <w:tc>
          <w:tcPr>
            <w:tcW w:w="6123"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Team Summary</w:t>
      </w:r>
    </w:p>
    <w:p>
      <w:pPr>
        <w:pStyle w:val="Normal"/>
        <w:widowControl/>
        <w:suppressAutoHyphens w:val="true"/>
        <w:bidi w:val="0"/>
        <w:spacing w:lineRule="auto" w:line="276" w:before="0" w:after="200"/>
        <w:jc w:val="left"/>
        <w:rPr/>
      </w:pPr>
      <w:r>
        <w:rPr/>
        <w:t>As a team, we recognized that the Agile method fostered strong communication, continuous improvement, and adaptability. Despite the challenges of coordination and workload balancing, the method helped maintain a productive rhythm and deliver incremental value throughout the project lifecycle.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En-tteCar" w:customStyle="1">
    <w:name w:val="En-tête Car"/>
    <w:basedOn w:val="DefaultParagraphFont"/>
    <w:uiPriority w:val="99"/>
    <w:qFormat/>
    <w:rsid w:val="00e618bf"/>
    <w:rPr/>
  </w:style>
  <w:style w:type="character" w:styleId="PieddepageCar" w:customStyle="1">
    <w:name w:val="Pied de page Car"/>
    <w:basedOn w:val="DefaultParagraphFont"/>
    <w:uiPriority w:val="99"/>
    <w:qFormat/>
    <w:rsid w:val="00e618bf"/>
    <w:rPr/>
  </w:style>
  <w:style w:type="character" w:styleId="Titre1Car" w:customStyle="1">
    <w:name w:val="Titre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reCar" w:customStyle="1">
    <w:name w:val="Titre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itre5Car" w:customStyle="1">
    <w:name w:val="Titre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itre6Car" w:customStyle="1">
    <w:name w:val="Titre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itre7Car" w:customStyle="1">
    <w:name w:val="Titre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itre8Car" w:customStyle="1">
    <w:name w:val="Titre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itre9Car" w:customStyle="1">
    <w:name w:val="Titre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customStyle="1">
    <w:name w:val="Bullets"/>
    <w:qFormat/>
    <w:rPr>
      <w:rFonts w:ascii="OpenSymbol" w:hAnsi="OpenSymbol" w:eastAsia="OpenSymbol" w:cs="OpenSymbol"/>
    </w:rPr>
  </w:style>
  <w:style w:type="paragraph" w:styleId="Titre" w:customStyle="1">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customStyle="1">
    <w:name w:val="Index"/>
    <w:basedOn w:val="Normal"/>
    <w:qFormat/>
    <w:pPr>
      <w:suppressLineNumbers/>
    </w:pPr>
    <w:rPr>
      <w:rFonts w:cs="Lucida Sans"/>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fc693f"/>
    <w:pPr>
      <w:outlineLvl w:val="9"/>
    </w:pPr>
    <w:rPr/>
  </w:style>
  <w:style w:type="paragraph" w:styleId="NormalWeb">
    <w:name w:val="Normal (Web)"/>
    <w:basedOn w:val="Normal"/>
    <w:uiPriority w:val="99"/>
    <w:semiHidden/>
    <w:unhideWhenUsed/>
    <w:qFormat/>
    <w:rsid w:val="00030022"/>
    <w:pPr/>
    <w:rPr>
      <w:rFonts w:ascii="Times New Roman" w:hAnsi="Times New Roman" w:cs="Times New Roman"/>
      <w:sz w:val="24"/>
      <w:szCs w:val="24"/>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0504D"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9BBB59"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4BACC6"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79646"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4F81BD"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C0504D"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9BBB59"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8064A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4BACC6"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LibreOffice/24.2.7.2$Linux_X86_64 LibreOffice_project/420$Build-2</Application>
  <AppVersion>15.0000</AppVersion>
  <Pages>4</Pages>
  <Words>551</Words>
  <Characters>2929</Characters>
  <CharactersWithSpaces>3427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2025-10-24T11:22:29Z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